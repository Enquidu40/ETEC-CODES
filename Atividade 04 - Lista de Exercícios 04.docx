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B3CD" w14:textId="77777777" w:rsidR="00E006E3" w:rsidRPr="001A47B0" w:rsidRDefault="00000000" w:rsidP="001A47B0">
      <w:pPr>
        <w:jc w:val="both"/>
        <w:rPr>
          <w:b/>
          <w:bCs/>
        </w:rPr>
      </w:pPr>
      <w:proofErr w:type="spellStart"/>
      <w:r w:rsidRPr="001A47B0">
        <w:rPr>
          <w:b/>
          <w:bCs/>
        </w:rPr>
        <w:t>Exercício</w:t>
      </w:r>
      <w:proofErr w:type="spellEnd"/>
      <w:r w:rsidRPr="001A47B0">
        <w:rPr>
          <w:b/>
          <w:bCs/>
        </w:rPr>
        <w:t xml:space="preserve"> 1: </w:t>
      </w:r>
      <w:proofErr w:type="spellStart"/>
      <w:r w:rsidRPr="001A47B0">
        <w:rPr>
          <w:b/>
          <w:bCs/>
        </w:rPr>
        <w:t>Consumo</w:t>
      </w:r>
      <w:proofErr w:type="spellEnd"/>
      <w:r w:rsidRPr="001A47B0">
        <w:rPr>
          <w:b/>
          <w:bCs/>
        </w:rPr>
        <w:t xml:space="preserve"> de Água em Evento</w:t>
      </w:r>
    </w:p>
    <w:p w14:paraId="7CD290D7" w14:textId="77777777" w:rsidR="00E006E3" w:rsidRDefault="00000000" w:rsidP="001A47B0">
      <w:pPr>
        <w:jc w:val="both"/>
      </w:pPr>
      <w:r>
        <w:t>Crie um programa em PHP que receba o número de pessoas presentes em um evento e a duração do evento em horas. Utilize um &lt;select&gt; para escolher o clima do dia (frio, ameno ou quente), considerando os seguintes consumos médios de água por pessoa: Frio = 0,4 L/h, Ameno = 0,6 L/h, Quente = 0,8 L/h. O sistema deve calcular o total de litros de água necessários e exibir o resultado. Se o total ultrapassar 500 litros, exiba também uma mensagem de alerta recomendando galões extras.</w:t>
      </w:r>
    </w:p>
    <w:p w14:paraId="350B9259" w14:textId="77777777" w:rsidR="00E006E3" w:rsidRPr="001A47B0" w:rsidRDefault="00000000" w:rsidP="001A47B0">
      <w:pPr>
        <w:jc w:val="both"/>
        <w:rPr>
          <w:b/>
          <w:bCs/>
        </w:rPr>
      </w:pPr>
      <w:r w:rsidRPr="001A47B0">
        <w:rPr>
          <w:b/>
          <w:bCs/>
        </w:rPr>
        <w:t>Exercício 2: Estimativa de Tinta para Parede</w:t>
      </w:r>
    </w:p>
    <w:p w14:paraId="17FA3F1E" w14:textId="77777777" w:rsidR="00E006E3" w:rsidRDefault="00000000" w:rsidP="001A47B0">
      <w:pPr>
        <w:jc w:val="both"/>
      </w:pPr>
      <w:r>
        <w:t xml:space="preserve">Desenvolva um programa em PHP que receba a largura e </w:t>
      </w:r>
      <w:proofErr w:type="gramStart"/>
      <w:r>
        <w:t>a</w:t>
      </w:r>
      <w:proofErr w:type="gramEnd"/>
      <w:r>
        <w:t xml:space="preserve"> altura de uma parede em metros. O usuário deve escolher, em um &lt;select&gt;, o tipo de tinta a ser usado (Simples ou Premium), onde a Simples cobre 8 m²/L e a Premium cobre 12 m²/L. Calcule a quantidade de litros de tinta necessários e exiba o resultado. Caso a quantidade ultrapasse 18 L, informe também quantas latas de 18 L serão necessárias, arredondando para cima.</w:t>
      </w:r>
    </w:p>
    <w:p w14:paraId="7654331E" w14:textId="77777777" w:rsidR="00E006E3" w:rsidRPr="001A47B0" w:rsidRDefault="00000000" w:rsidP="001A47B0">
      <w:pPr>
        <w:jc w:val="both"/>
        <w:rPr>
          <w:b/>
          <w:bCs/>
        </w:rPr>
      </w:pPr>
      <w:r w:rsidRPr="001A47B0">
        <w:rPr>
          <w:b/>
          <w:bCs/>
        </w:rPr>
        <w:t>Exercício 3: Multa por Atraso na Biblioteca</w:t>
      </w:r>
    </w:p>
    <w:p w14:paraId="173A0235" w14:textId="77777777" w:rsidR="00E006E3" w:rsidRDefault="00000000" w:rsidP="001A47B0">
      <w:pPr>
        <w:jc w:val="both"/>
      </w:pPr>
      <w:r>
        <w:t xml:space="preserve">Faça um programa em PHP que receba a quantidade de dias de atraso de um empréstimo na biblioteca. O usuário deve escolher, em um &lt;select&gt;, o tipo de material devolvido (Livro, Revista ou DVD). Considere que a multa é de R$1,50 por dia para livros, R$1,00 para revistas e R$2,50 </w:t>
      </w:r>
      <w:proofErr w:type="gramStart"/>
      <w:r>
        <w:t>para DVDs</w:t>
      </w:r>
      <w:proofErr w:type="gramEnd"/>
      <w:r>
        <w:t>. Calcule o valor da multa e exiba. Se o atraso for igual ou superior a 30 dias, exiba também uma mensagem informando que o usuário terá empréstimos bloqueados.</w:t>
      </w:r>
    </w:p>
    <w:p w14:paraId="27736BEB" w14:textId="77777777" w:rsidR="00E006E3" w:rsidRPr="001A47B0" w:rsidRDefault="00000000" w:rsidP="001A47B0">
      <w:pPr>
        <w:jc w:val="both"/>
        <w:rPr>
          <w:b/>
          <w:bCs/>
        </w:rPr>
      </w:pPr>
      <w:r w:rsidRPr="001A47B0">
        <w:rPr>
          <w:b/>
          <w:bCs/>
        </w:rPr>
        <w:t>Exercício 4: Tarifa de Telefonia por Plano</w:t>
      </w:r>
    </w:p>
    <w:p w14:paraId="11FFE6D9" w14:textId="77777777" w:rsidR="00E006E3" w:rsidRDefault="00000000" w:rsidP="001A47B0">
      <w:pPr>
        <w:jc w:val="both"/>
      </w:pPr>
      <w:r>
        <w:t>Implemente um programa em PHP que receba o total de minutos usados em um mês e permita ao usuário escolher, em um &lt;select&gt;, o plano de telefonia: Básico, Plus ou Pro. Plano Básico: franquia de 100 minutos, excedente R$0,50/min, mensalidade R$29,90. Plano Plus: franquia de 200 minutos, excedente R$0,35/min, mensalidade R$49,90. Plano Pro: franquia de 500 minutos, excedente R$0,20/min, mensalidade R$79,90. O sistema deve calcular e mostrar o valor total da fatura considerando a franquia e os minutos excedentes.</w:t>
      </w:r>
    </w:p>
    <w:p w14:paraId="2147C975" w14:textId="77777777" w:rsidR="00E006E3" w:rsidRPr="001A47B0" w:rsidRDefault="00000000" w:rsidP="001A47B0">
      <w:pPr>
        <w:jc w:val="both"/>
        <w:rPr>
          <w:b/>
          <w:bCs/>
        </w:rPr>
      </w:pPr>
      <w:r w:rsidRPr="001A47B0">
        <w:rPr>
          <w:b/>
          <w:bCs/>
        </w:rPr>
        <w:t>Exercício 5: Custo de Viagem por Combustível</w:t>
      </w:r>
    </w:p>
    <w:p w14:paraId="5A0850F0" w14:textId="77777777" w:rsidR="00E006E3" w:rsidRDefault="00000000" w:rsidP="001A47B0">
      <w:pPr>
        <w:jc w:val="both"/>
      </w:pPr>
      <w:r>
        <w:t>Crie um programa em PHP que receba a distância em quilômetros de uma viagem. O usuário deve selecionar, em um &lt;select&gt;, o tipo de veículo utilizado: Econômico (14 km/L), Intermediário (10 km/L) ou SUV (8 km/L). Considere o preço do combustível fixo de R$6,00 por litro. O sistema deve calcular e exibir o custo estimado da viagem em reais.</w:t>
      </w:r>
    </w:p>
    <w:p w14:paraId="0C15F350" w14:textId="77777777" w:rsidR="00E006E3" w:rsidRPr="001A47B0" w:rsidRDefault="00000000" w:rsidP="001A47B0">
      <w:pPr>
        <w:jc w:val="both"/>
        <w:rPr>
          <w:b/>
          <w:bCs/>
        </w:rPr>
      </w:pPr>
      <w:r w:rsidRPr="001A47B0">
        <w:rPr>
          <w:b/>
          <w:bCs/>
        </w:rPr>
        <w:t>Exercício 6: Salário com Adicional Noturno</w:t>
      </w:r>
    </w:p>
    <w:p w14:paraId="4123FBA9" w14:textId="77777777" w:rsidR="00E006E3" w:rsidRDefault="00000000" w:rsidP="001A47B0">
      <w:pPr>
        <w:jc w:val="both"/>
      </w:pPr>
      <w:r>
        <w:t xml:space="preserve">Elabore um programa em PHP que receba o salário-base de um funcionário e permita escolher, em um &lt;select&gt;, o turno de trabalho (Diurno ou Noturno). Caso o turno seja Noturno, o funcionário recebe adicional de 20% sobre o salário-base. Calcule o salário final </w:t>
      </w:r>
      <w:r>
        <w:lastRenderedPageBreak/>
        <w:t>e exiba o resultado. Se o salário final for igual ou superior a R$5.000, mostre também uma mensagem informando sobre possível incidência maior de imposto de renda.</w:t>
      </w:r>
    </w:p>
    <w:p w14:paraId="1C7A53B2" w14:textId="77777777" w:rsidR="00E006E3" w:rsidRPr="001A47B0" w:rsidRDefault="00000000" w:rsidP="001A47B0">
      <w:pPr>
        <w:jc w:val="both"/>
        <w:rPr>
          <w:b/>
          <w:bCs/>
        </w:rPr>
      </w:pPr>
      <w:r w:rsidRPr="001A47B0">
        <w:rPr>
          <w:b/>
          <w:bCs/>
        </w:rPr>
        <w:t>Exercício 7: Preço de Ingressos com Desconto</w:t>
      </w:r>
    </w:p>
    <w:p w14:paraId="1BE98A37" w14:textId="77777777" w:rsidR="00E006E3" w:rsidRDefault="00000000" w:rsidP="001A47B0">
      <w:pPr>
        <w:jc w:val="both"/>
      </w:pPr>
      <w:r>
        <w:t>Crie um programa em PHP que receba a quantidade de ingressos desejados e o tipo de ingresso escolhido em um &lt;select&gt;: Inteira (R$40), Meia (R$20) ou Estudante (R$25). Calcule o valor total a pagar. Caso a quantidade de ingressos seja igual ou maior que 5, aplique um desconto de 10% sobre o valor total e exiba o resultado.</w:t>
      </w:r>
    </w:p>
    <w:p w14:paraId="69681C72" w14:textId="77777777" w:rsidR="00E006E3" w:rsidRPr="001A47B0" w:rsidRDefault="00000000" w:rsidP="001A47B0">
      <w:pPr>
        <w:jc w:val="both"/>
        <w:rPr>
          <w:b/>
          <w:bCs/>
        </w:rPr>
      </w:pPr>
      <w:r w:rsidRPr="001A47B0">
        <w:rPr>
          <w:b/>
          <w:bCs/>
        </w:rPr>
        <w:t>Exercício 8: Reajuste de Aluguel</w:t>
      </w:r>
    </w:p>
    <w:p w14:paraId="5A1831A8" w14:textId="77777777" w:rsidR="00E006E3" w:rsidRDefault="00000000" w:rsidP="001A47B0">
      <w:pPr>
        <w:jc w:val="both"/>
      </w:pPr>
      <w:r>
        <w:t xml:space="preserve">Implemente um programa em PHP que receba o valor atual do aluguel e permita ao usuário escolher, em um &lt;select&gt;, o índice de reajuste a ser aplicado: IGP-M (+0,7%), IPCA (+0,6%) ou Personalizado (+1,0%). Calcule o novo valor </w:t>
      </w:r>
      <w:proofErr w:type="gramStart"/>
      <w:r>
        <w:t>do</w:t>
      </w:r>
      <w:proofErr w:type="gramEnd"/>
      <w:r>
        <w:t xml:space="preserve"> aluguel após o reajuste e exiba o resultado.</w:t>
      </w:r>
    </w:p>
    <w:sectPr w:rsidR="00E00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546689">
    <w:abstractNumId w:val="8"/>
  </w:num>
  <w:num w:numId="2" w16cid:durableId="1475179547">
    <w:abstractNumId w:val="6"/>
  </w:num>
  <w:num w:numId="3" w16cid:durableId="1218198776">
    <w:abstractNumId w:val="5"/>
  </w:num>
  <w:num w:numId="4" w16cid:durableId="1240022275">
    <w:abstractNumId w:val="4"/>
  </w:num>
  <w:num w:numId="5" w16cid:durableId="1013648706">
    <w:abstractNumId w:val="7"/>
  </w:num>
  <w:num w:numId="6" w16cid:durableId="1410033333">
    <w:abstractNumId w:val="3"/>
  </w:num>
  <w:num w:numId="7" w16cid:durableId="1062142748">
    <w:abstractNumId w:val="2"/>
  </w:num>
  <w:num w:numId="8" w16cid:durableId="15928342">
    <w:abstractNumId w:val="1"/>
  </w:num>
  <w:num w:numId="9" w16cid:durableId="110291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7B0"/>
    <w:rsid w:val="0029639D"/>
    <w:rsid w:val="00326F90"/>
    <w:rsid w:val="007A6490"/>
    <w:rsid w:val="00AA1D8D"/>
    <w:rsid w:val="00AB35DC"/>
    <w:rsid w:val="00B47730"/>
    <w:rsid w:val="00CB0664"/>
    <w:rsid w:val="00E00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5387F"/>
  <w14:defaultImageDpi w14:val="300"/>
  <w15:docId w15:val="{43BE9453-6236-407C-912F-8D0EE522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DE8558E60D0742A89D1A72E3B755DC" ma:contentTypeVersion="4" ma:contentTypeDescription="Crie um novo documento." ma:contentTypeScope="" ma:versionID="27b03ada166b628c4693e09cfeb0590f">
  <xsd:schema xmlns:xsd="http://www.w3.org/2001/XMLSchema" xmlns:xs="http://www.w3.org/2001/XMLSchema" xmlns:p="http://schemas.microsoft.com/office/2006/metadata/properties" xmlns:ns2="34b343a8-2a58-4c8c-b068-fb345dfcfbb1" targetNamespace="http://schemas.microsoft.com/office/2006/metadata/properties" ma:root="true" ma:fieldsID="24ca97dc212cc7636ec219df05f9a530" ns2:_="">
    <xsd:import namespace="34b343a8-2a58-4c8c-b068-fb345dfcfb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343a8-2a58-4c8c-b068-fb345dfcfb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b343a8-2a58-4c8c-b068-fb345dfcfbb1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D69DE-152A-469C-8BAE-F3D01868F566}"/>
</file>

<file path=customXml/itemProps3.xml><?xml version="1.0" encoding="utf-8"?>
<ds:datastoreItem xmlns:ds="http://schemas.openxmlformats.org/officeDocument/2006/customXml" ds:itemID="{B82C6454-0014-40D9-87A0-7D46C906FC14}"/>
</file>

<file path=customXml/itemProps4.xml><?xml version="1.0" encoding="utf-8"?>
<ds:datastoreItem xmlns:ds="http://schemas.openxmlformats.org/officeDocument/2006/customXml" ds:itemID="{050B0CF9-098F-441F-BB8A-05F1EC765E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8 Exercícios em PHP – Enunciados Detalhados</dc:title>
  <dc:subject/>
  <dc:creator>python-docx</dc:creator>
  <cp:keywords/>
  <dc:description>generated by python-docx</dc:description>
  <cp:lastModifiedBy>Rovilson de Freitas</cp:lastModifiedBy>
  <cp:revision>2</cp:revision>
  <dcterms:created xsi:type="dcterms:W3CDTF">2025-08-29T02:22:00Z</dcterms:created>
  <dcterms:modified xsi:type="dcterms:W3CDTF">2025-08-29T02:22:00Z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0x010100EADE8558E60D0742A89D1A72E3B755DC</vt:lpwstr>
  </property>
</Properties>
</file>